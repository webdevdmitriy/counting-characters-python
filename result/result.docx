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Анализатор (гематологический счетчик) Swelab Alfa Auto Sampler (Швеция). .txt</w:t>
            </w:r>
          </w:p>
        </w:tc>
        <w:tc>
          <w:tcPr>
            <w:tcW w:type="dxa" w:w="2880"/>
          </w:tcPr>
          <w:p>
            <w:r>
              <w:t>8197</w:t>
            </w:r>
          </w:p>
        </w:tc>
      </w:tr>
      <w:tr>
        <w:tc>
          <w:tcPr>
            <w:tcW w:type="dxa" w:w="2880"/>
          </w:tcPr>
          <w:p>
            <w:r>
              <w:t>2</w:t>
            </w:r>
          </w:p>
        </w:tc>
        <w:tc>
          <w:tcPr>
            <w:tcW w:type="dxa" w:w="2880"/>
          </w:tcPr>
          <w:p>
            <w:r>
              <w:t>Анализатор Swelab Alfa Cap Piercer .txt</w:t>
            </w:r>
          </w:p>
        </w:tc>
        <w:tc>
          <w:tcPr>
            <w:tcW w:type="dxa" w:w="2880"/>
          </w:tcPr>
          <w:p>
            <w:r>
              <w:t>7970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Анализатор биохимический URIT-5160 (Китай). .txt</w:t>
            </w:r>
          </w:p>
        </w:tc>
        <w:tc>
          <w:tcPr>
            <w:tcW w:type="dxa" w:w="2880"/>
          </w:tcPr>
          <w:p>
            <w:r>
              <w:t>7918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Гематологический анализатор Swelab Alfa Standart .txt</w:t>
            </w:r>
          </w:p>
        </w:tc>
        <w:tc>
          <w:tcPr>
            <w:tcW w:type="dxa" w:w="2880"/>
          </w:tcPr>
          <w:p>
            <w:r>
              <w:t>8867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